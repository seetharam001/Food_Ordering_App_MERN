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CE630" w14:textId="16B3518D" w:rsidR="00B37223" w:rsidRPr="00B37223" w:rsidRDefault="009E7520" w:rsidP="00B37223">
      <w:pPr>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Or</w:t>
      </w:r>
      <w:r w:rsidR="00B37223" w:rsidRPr="00B37223">
        <w:rPr>
          <w:rFonts w:ascii="Times New Roman" w:hAnsi="Times New Roman" w:cs="Times New Roman"/>
          <w:b/>
          <w:bCs/>
          <w:sz w:val="32"/>
          <w:szCs w:val="32"/>
          <w:lang w:val="en-IN"/>
        </w:rPr>
        <w:t>derOnTheGo</w:t>
      </w:r>
      <w:proofErr w:type="spellEnd"/>
      <w:r w:rsidR="00B37223" w:rsidRPr="00B37223">
        <w:rPr>
          <w:rFonts w:ascii="Times New Roman" w:hAnsi="Times New Roman" w:cs="Times New Roman"/>
          <w:b/>
          <w:bCs/>
          <w:sz w:val="32"/>
          <w:szCs w:val="32"/>
          <w:lang w:val="en-IN"/>
        </w:rPr>
        <w:t>: Your On-Demand Food</w:t>
      </w:r>
      <w:r>
        <w:rPr>
          <w:rFonts w:ascii="Times New Roman" w:hAnsi="Times New Roman" w:cs="Times New Roman"/>
          <w:b/>
          <w:bCs/>
          <w:sz w:val="32"/>
          <w:szCs w:val="32"/>
          <w:lang w:val="en-IN"/>
        </w:rPr>
        <w:t xml:space="preserve"> Ordering Solution</w:t>
      </w:r>
      <w:r w:rsidR="00B37223" w:rsidRPr="00B37223">
        <w:rPr>
          <w:rFonts w:ascii="Times New Roman" w:hAnsi="Times New Roman" w:cs="Times New Roman"/>
          <w:b/>
          <w:bCs/>
          <w:sz w:val="32"/>
          <w:szCs w:val="32"/>
          <w:lang w:val="en-IN"/>
        </w:rPr>
        <w:t xml:space="preserve"> </w:t>
      </w:r>
      <w:r w:rsidR="00B37223">
        <w:rPr>
          <w:rFonts w:ascii="Times New Roman" w:hAnsi="Times New Roman" w:cs="Times New Roman"/>
          <w:b/>
          <w:bCs/>
          <w:sz w:val="32"/>
          <w:szCs w:val="32"/>
          <w:lang w:val="en-IN"/>
        </w:rPr>
        <w:t xml:space="preserve">              </w:t>
      </w:r>
      <w:r w:rsidR="003371DA">
        <w:rPr>
          <w:rFonts w:ascii="Times New Roman" w:hAnsi="Times New Roman" w:cs="Times New Roman"/>
          <w:b/>
          <w:bCs/>
          <w:sz w:val="32"/>
          <w:szCs w:val="32"/>
          <w:lang w:val="en-IN"/>
        </w:rPr>
        <w:t xml:space="preserve">    </w:t>
      </w:r>
      <w:r w:rsidR="00A96883">
        <w:rPr>
          <w:rFonts w:ascii="Times New Roman" w:hAnsi="Times New Roman" w:cs="Times New Roman"/>
          <w:b/>
          <w:bCs/>
          <w:sz w:val="32"/>
          <w:szCs w:val="32"/>
          <w:lang w:val="en-IN"/>
        </w:rPr>
        <w:t xml:space="preserve">  </w:t>
      </w:r>
    </w:p>
    <w:p w14:paraId="7E3D92D9" w14:textId="77777777" w:rsidR="00F5275E" w:rsidRDefault="00F5275E" w:rsidP="00B37223">
      <w:pPr>
        <w:rPr>
          <w:rFonts w:ascii="Times New Roman" w:hAnsi="Times New Roman" w:cs="Times New Roman"/>
          <w:b/>
          <w:bCs/>
          <w:sz w:val="24"/>
          <w:szCs w:val="24"/>
          <w:lang w:val="en-IN"/>
        </w:rPr>
      </w:pPr>
    </w:p>
    <w:p w14:paraId="2804FF57" w14:textId="07E335BC" w:rsidR="00393AC6" w:rsidRPr="00B37223" w:rsidRDefault="00B37223" w:rsidP="00B37223">
      <w:pPr>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003371DA">
        <w:rPr>
          <w:rFonts w:ascii="Times New Roman" w:hAnsi="Times New Roman" w:cs="Times New Roman"/>
          <w:b/>
          <w:bCs/>
          <w:sz w:val="24"/>
          <w:szCs w:val="24"/>
          <w:lang w:val="en-IN"/>
        </w:rPr>
        <w:t xml:space="preserve"> </w:t>
      </w:r>
      <w:r w:rsidR="00393AC6" w:rsidRPr="00B37223">
        <w:rPr>
          <w:rFonts w:ascii="Times New Roman" w:hAnsi="Times New Roman" w:cs="Times New Roman"/>
          <w:b/>
          <w:bCs/>
          <w:sz w:val="24"/>
          <w:szCs w:val="24"/>
          <w:lang w:val="en-IN"/>
        </w:rPr>
        <w:t>INTRODUCTION</w:t>
      </w:r>
    </w:p>
    <w:p w14:paraId="276F6036" w14:textId="1D2AF5E6"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r w:rsidRPr="00393AC6">
        <w:rPr>
          <w:rFonts w:ascii="Times New Roman" w:hAnsi="Times New Roman" w:cs="Times New Roman"/>
          <w:b/>
          <w:bCs/>
          <w:sz w:val="24"/>
          <w:szCs w:val="24"/>
          <w:lang w:val="en-IN"/>
        </w:rPr>
        <w:t>1.1 Project Overview</w:t>
      </w:r>
    </w:p>
    <w:p w14:paraId="76CAB3C8" w14:textId="147A4D33" w:rsidR="00393AC6" w:rsidRPr="00393AC6" w:rsidRDefault="00D0666B" w:rsidP="00393AC6">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QuickBite</w:t>
      </w:r>
      <w:proofErr w:type="spellEnd"/>
      <w:r>
        <w:rPr>
          <w:rFonts w:ascii="Times New Roman" w:hAnsi="Times New Roman" w:cs="Times New Roman"/>
          <w:sz w:val="24"/>
          <w:szCs w:val="24"/>
          <w:lang w:val="en-IN"/>
        </w:rPr>
        <w:t xml:space="preserve"> </w:t>
      </w:r>
      <w:r w:rsidR="00393AC6" w:rsidRPr="00393AC6">
        <w:rPr>
          <w:rFonts w:ascii="Times New Roman" w:hAnsi="Times New Roman" w:cs="Times New Roman"/>
          <w:sz w:val="24"/>
          <w:szCs w:val="24"/>
          <w:lang w:val="en-IN"/>
        </w:rPr>
        <w:t xml:space="preserve">is a full-stack food ordering web application built with React.js, Node.js, Express.js, and MongoDB. It allows users to register, browse food items, add to cart, and place secure orders. Restaurants can log in, manage their menus, and view order </w:t>
      </w:r>
      <w:proofErr w:type="gramStart"/>
      <w:r w:rsidR="00393AC6" w:rsidRPr="00393AC6">
        <w:rPr>
          <w:rFonts w:ascii="Times New Roman" w:hAnsi="Times New Roman" w:cs="Times New Roman"/>
          <w:sz w:val="24"/>
          <w:szCs w:val="24"/>
          <w:lang w:val="en-IN"/>
        </w:rPr>
        <w:t>histories  through</w:t>
      </w:r>
      <w:proofErr w:type="gramEnd"/>
      <w:r w:rsidR="00393AC6" w:rsidRPr="00393AC6">
        <w:rPr>
          <w:rFonts w:ascii="Times New Roman" w:hAnsi="Times New Roman" w:cs="Times New Roman"/>
          <w:sz w:val="24"/>
          <w:szCs w:val="24"/>
          <w:lang w:val="en-IN"/>
        </w:rPr>
        <w:t xml:space="preserve"> a dedicated dashboard. Admins oversee platform activities, including managing users, products, and approving restaurants. The system uses MongoDB Atlas for cloud database storage and Mongoose for schema </w:t>
      </w:r>
      <w:proofErr w:type="spellStart"/>
      <w:r w:rsidR="00393AC6" w:rsidRPr="00393AC6">
        <w:rPr>
          <w:rFonts w:ascii="Times New Roman" w:hAnsi="Times New Roman" w:cs="Times New Roman"/>
          <w:sz w:val="24"/>
          <w:szCs w:val="24"/>
          <w:lang w:val="en-IN"/>
        </w:rPr>
        <w:t>modeling</w:t>
      </w:r>
      <w:proofErr w:type="spellEnd"/>
      <w:r w:rsidR="00393AC6" w:rsidRPr="00393AC6">
        <w:rPr>
          <w:rFonts w:ascii="Times New Roman" w:hAnsi="Times New Roman" w:cs="Times New Roman"/>
          <w:sz w:val="24"/>
          <w:szCs w:val="24"/>
          <w:lang w:val="en-IN"/>
        </w:rPr>
        <w:t>.</w:t>
      </w:r>
      <w:r w:rsidR="00393AC6" w:rsidRPr="00393AC6">
        <w:rPr>
          <w:rFonts w:ascii="Times New Roman" w:hAnsi="Times New Roman" w:cs="Times New Roman"/>
          <w:sz w:val="24"/>
          <w:szCs w:val="24"/>
          <w:lang w:val="en-IN"/>
        </w:rPr>
        <w:br/>
        <w:t>Role-based authentication ensures secure access for users, restaurants, and admins.</w:t>
      </w:r>
      <w:r w:rsidR="00393AC6" w:rsidRPr="00393AC6">
        <w:rPr>
          <w:rFonts w:ascii="Times New Roman" w:hAnsi="Times New Roman" w:cs="Times New Roman"/>
          <w:sz w:val="24"/>
          <w:szCs w:val="24"/>
          <w:lang w:val="en-IN"/>
        </w:rPr>
        <w:br/>
        <w:t>The UI is responsive and user-friendly, built with reusable React components.</w:t>
      </w:r>
      <w:r w:rsidR="00393AC6" w:rsidRPr="00393AC6">
        <w:rPr>
          <w:rFonts w:ascii="Times New Roman" w:hAnsi="Times New Roman" w:cs="Times New Roman"/>
          <w:sz w:val="24"/>
          <w:szCs w:val="24"/>
          <w:lang w:val="en-IN"/>
        </w:rPr>
        <w:br/>
      </w:r>
      <w:proofErr w:type="spellStart"/>
      <w:r>
        <w:rPr>
          <w:rFonts w:ascii="Times New Roman" w:hAnsi="Times New Roman" w:cs="Times New Roman"/>
          <w:sz w:val="24"/>
          <w:szCs w:val="24"/>
          <w:lang w:val="en-IN"/>
        </w:rPr>
        <w:t>QuickBite</w:t>
      </w:r>
      <w:proofErr w:type="spellEnd"/>
      <w:r w:rsidRPr="00393AC6">
        <w:rPr>
          <w:rFonts w:ascii="Times New Roman" w:hAnsi="Times New Roman" w:cs="Times New Roman"/>
          <w:sz w:val="24"/>
          <w:szCs w:val="24"/>
          <w:lang w:val="en-IN"/>
        </w:rPr>
        <w:t xml:space="preserve"> </w:t>
      </w:r>
      <w:r w:rsidR="00393AC6" w:rsidRPr="00393AC6">
        <w:rPr>
          <w:rFonts w:ascii="Times New Roman" w:hAnsi="Times New Roman" w:cs="Times New Roman"/>
          <w:sz w:val="24"/>
          <w:szCs w:val="24"/>
          <w:lang w:val="en-IN"/>
        </w:rPr>
        <w:t>is designed for scalability and can be extended with features like payments and delivery tracking.</w:t>
      </w:r>
    </w:p>
    <w:p w14:paraId="595FFA63" w14:textId="7A46F911" w:rsidR="00393AC6" w:rsidRPr="00CC1CD6" w:rsidRDefault="00393AC6" w:rsidP="00CC1CD6">
      <w:pPr>
        <w:pStyle w:val="ListParagraph"/>
        <w:numPr>
          <w:ilvl w:val="1"/>
          <w:numId w:val="25"/>
        </w:numPr>
        <w:rPr>
          <w:rFonts w:ascii="Times New Roman" w:hAnsi="Times New Roman" w:cs="Times New Roman"/>
          <w:b/>
          <w:bCs/>
          <w:sz w:val="24"/>
          <w:szCs w:val="24"/>
          <w:lang w:val="en-IN"/>
        </w:rPr>
      </w:pPr>
      <w:r w:rsidRPr="00CC1CD6">
        <w:rPr>
          <w:rFonts w:ascii="Times New Roman" w:hAnsi="Times New Roman" w:cs="Times New Roman"/>
          <w:b/>
          <w:bCs/>
          <w:sz w:val="24"/>
          <w:szCs w:val="24"/>
          <w:lang w:val="en-IN"/>
        </w:rPr>
        <w:t>Purpose</w:t>
      </w:r>
    </w:p>
    <w:p w14:paraId="6D5C0950" w14:textId="77777777" w:rsidR="00CC1CD6" w:rsidRDefault="00393AC6" w:rsidP="00CC1CD6">
      <w:pPr>
        <w:rPr>
          <w:rFonts w:ascii="Times New Roman" w:hAnsi="Times New Roman" w:cs="Times New Roman"/>
          <w:sz w:val="24"/>
          <w:szCs w:val="24"/>
          <w:lang w:val="en-IN"/>
        </w:rPr>
      </w:pPr>
      <w:r w:rsidRPr="00393AC6">
        <w:rPr>
          <w:rFonts w:ascii="Times New Roman" w:hAnsi="Times New Roman" w:cs="Times New Roman"/>
          <w:sz w:val="24"/>
          <w:szCs w:val="24"/>
          <w:lang w:val="en-IN"/>
        </w:rPr>
        <w:t>The purpose of this application is to allow users to explore food items, place orders, and manage their profiles while enabling restaurants to manage menus and orders, and allowing admins to monitor and control overall operations.</w:t>
      </w:r>
    </w:p>
    <w:p w14:paraId="212F6A55" w14:textId="4B815E86" w:rsidR="00393AC6" w:rsidRPr="00CC1CD6" w:rsidRDefault="00CC1CD6" w:rsidP="00CC1CD6">
      <w:pPr>
        <w:rPr>
          <w:rFonts w:ascii="Times New Roman" w:hAnsi="Times New Roman" w:cs="Times New Roman"/>
          <w:sz w:val="24"/>
          <w:szCs w:val="24"/>
          <w:lang w:val="en-IN"/>
        </w:rPr>
      </w:pPr>
      <w:r w:rsidRPr="00CC1CD6">
        <w:rPr>
          <w:rFonts w:ascii="Times New Roman" w:hAnsi="Times New Roman" w:cs="Times New Roman"/>
          <w:b/>
          <w:bCs/>
          <w:sz w:val="24"/>
          <w:szCs w:val="24"/>
          <w:lang w:val="en-IN"/>
        </w:rPr>
        <w:t>2</w:t>
      </w:r>
      <w:r>
        <w:rPr>
          <w:rFonts w:ascii="Times New Roman" w:hAnsi="Times New Roman" w:cs="Times New Roman"/>
          <w:sz w:val="24"/>
          <w:szCs w:val="24"/>
          <w:lang w:val="en-IN"/>
        </w:rPr>
        <w:t xml:space="preserve">. </w:t>
      </w:r>
      <w:r w:rsidR="00393AC6" w:rsidRPr="00CC1CD6">
        <w:rPr>
          <w:rFonts w:ascii="Times New Roman" w:hAnsi="Times New Roman" w:cs="Times New Roman"/>
          <w:b/>
          <w:bCs/>
          <w:sz w:val="24"/>
          <w:szCs w:val="24"/>
          <w:lang w:val="en-IN"/>
        </w:rPr>
        <w:t>IDEATION PHASE</w:t>
      </w:r>
    </w:p>
    <w:p w14:paraId="330F0FE1"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63E0EBC6" w14:textId="440694A5" w:rsidR="00393AC6" w:rsidRPr="00CC1CD6" w:rsidRDefault="00CC1CD6" w:rsidP="00CC1CD6">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2.1 </w:t>
      </w:r>
      <w:r w:rsidR="00393AC6" w:rsidRPr="00CC1CD6">
        <w:rPr>
          <w:rFonts w:ascii="Times New Roman" w:hAnsi="Times New Roman" w:cs="Times New Roman"/>
          <w:b/>
          <w:bCs/>
          <w:sz w:val="24"/>
          <w:szCs w:val="24"/>
          <w:lang w:val="en-IN"/>
        </w:rPr>
        <w:t>Problem Statement</w:t>
      </w:r>
    </w:p>
    <w:p w14:paraId="46C1FE3F"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Many users face difficulty finding their preferred food quickly on existing platforms.</w:t>
      </w:r>
      <w:r w:rsidRPr="00393AC6">
        <w:rPr>
          <w:rFonts w:ascii="Times New Roman" w:hAnsi="Times New Roman" w:cs="Times New Roman"/>
          <w:sz w:val="24"/>
          <w:szCs w:val="24"/>
          <w:lang w:val="en-IN"/>
        </w:rPr>
        <w:br/>
        <w:t>Cluttered interfaces and poor filtering lead to a frustrating ordering experience.</w:t>
      </w:r>
      <w:r w:rsidRPr="00393AC6">
        <w:rPr>
          <w:rFonts w:ascii="Times New Roman" w:hAnsi="Times New Roman" w:cs="Times New Roman"/>
          <w:sz w:val="24"/>
          <w:szCs w:val="24"/>
          <w:lang w:val="en-IN"/>
        </w:rPr>
        <w:br/>
        <w:t>Restaurants struggle with limited visibility and complex order management.</w:t>
      </w:r>
      <w:r w:rsidRPr="00393AC6">
        <w:rPr>
          <w:rFonts w:ascii="Times New Roman" w:hAnsi="Times New Roman" w:cs="Times New Roman"/>
          <w:sz w:val="24"/>
          <w:szCs w:val="24"/>
          <w:lang w:val="en-IN"/>
        </w:rPr>
        <w:br/>
        <w:t>There is a need for a smart, efficient, and user-friendly food ordering solution.</w:t>
      </w:r>
    </w:p>
    <w:p w14:paraId="1B437F45" w14:textId="7176F724" w:rsidR="00393AC6" w:rsidRPr="00CC1CD6" w:rsidRDefault="00393AC6" w:rsidP="00CC1CD6">
      <w:pPr>
        <w:pStyle w:val="ListParagraph"/>
        <w:numPr>
          <w:ilvl w:val="1"/>
          <w:numId w:val="26"/>
        </w:numPr>
        <w:rPr>
          <w:rFonts w:ascii="Times New Roman" w:hAnsi="Times New Roman" w:cs="Times New Roman"/>
          <w:b/>
          <w:bCs/>
          <w:sz w:val="24"/>
          <w:szCs w:val="24"/>
          <w:lang w:val="en-IN"/>
        </w:rPr>
      </w:pPr>
      <w:r w:rsidRPr="00CC1CD6">
        <w:rPr>
          <w:rFonts w:ascii="Times New Roman" w:hAnsi="Times New Roman" w:cs="Times New Roman"/>
          <w:b/>
          <w:bCs/>
          <w:sz w:val="24"/>
          <w:szCs w:val="24"/>
          <w:lang w:val="en-IN"/>
        </w:rPr>
        <w:t>Empathy Map Canvas</w:t>
      </w:r>
    </w:p>
    <w:p w14:paraId="07763F61"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 xml:space="preserve"> </w:t>
      </w:r>
    </w:p>
    <w:p w14:paraId="5E6A2063"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Empathy maps were used to understand the pain points of users, such as difficulty finding preferred food quickly, and restaurant issues like limited visibility and complex order management.</w:t>
      </w:r>
    </w:p>
    <w:p w14:paraId="28695FFD"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6D944792"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lastRenderedPageBreak/>
        <w:t xml:space="preserve"> </w:t>
      </w:r>
    </w:p>
    <w:p w14:paraId="6C8AA3FF" w14:textId="1DB6BD4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drawing>
          <wp:inline distT="0" distB="0" distL="0" distR="0" wp14:anchorId="07828C8F" wp14:editId="10295BE3">
            <wp:extent cx="5143500" cy="2987040"/>
            <wp:effectExtent l="0" t="0" r="0" b="3810"/>
            <wp:docPr id="271511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987040"/>
                    </a:xfrm>
                    <a:prstGeom prst="rect">
                      <a:avLst/>
                    </a:prstGeom>
                    <a:noFill/>
                    <a:ln>
                      <a:noFill/>
                    </a:ln>
                  </pic:spPr>
                </pic:pic>
              </a:graphicData>
            </a:graphic>
          </wp:inline>
        </w:drawing>
      </w:r>
      <w:r w:rsidRPr="00393AC6">
        <w:rPr>
          <w:rFonts w:ascii="Times New Roman" w:hAnsi="Times New Roman" w:cs="Times New Roman"/>
          <w:sz w:val="24"/>
          <w:szCs w:val="24"/>
          <w:lang w:val="en-IN"/>
        </w:rPr>
        <w:t xml:space="preserve"> </w:t>
      </w:r>
    </w:p>
    <w:p w14:paraId="1DC26680"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SAYS </w:t>
      </w:r>
      <w:proofErr w:type="gramStart"/>
      <w:r w:rsidRPr="00393AC6">
        <w:rPr>
          <w:rFonts w:ascii="Times New Roman" w:hAnsi="Times New Roman" w:cs="Times New Roman"/>
          <w:sz w:val="24"/>
          <w:szCs w:val="24"/>
          <w:lang w:val="en-IN"/>
        </w:rPr>
        <w:t>-“</w:t>
      </w:r>
      <w:proofErr w:type="gramEnd"/>
      <w:r w:rsidRPr="00393AC6">
        <w:rPr>
          <w:rFonts w:ascii="Times New Roman" w:hAnsi="Times New Roman" w:cs="Times New Roman"/>
          <w:sz w:val="24"/>
          <w:szCs w:val="24"/>
          <w:lang w:val="en-IN"/>
        </w:rPr>
        <w:t>I can’t find what I want to eat”</w:t>
      </w:r>
    </w:p>
    <w:p w14:paraId="45E2EF87"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THINKS </w:t>
      </w:r>
      <w:proofErr w:type="gramStart"/>
      <w:r w:rsidRPr="00393AC6">
        <w:rPr>
          <w:rFonts w:ascii="Times New Roman" w:hAnsi="Times New Roman" w:cs="Times New Roman"/>
          <w:sz w:val="24"/>
          <w:szCs w:val="24"/>
          <w:lang w:val="en-IN"/>
        </w:rPr>
        <w:t>-“</w:t>
      </w:r>
      <w:proofErr w:type="gramEnd"/>
      <w:r w:rsidRPr="00393AC6">
        <w:rPr>
          <w:rFonts w:ascii="Times New Roman" w:hAnsi="Times New Roman" w:cs="Times New Roman"/>
          <w:sz w:val="24"/>
          <w:szCs w:val="24"/>
          <w:lang w:val="en-IN"/>
        </w:rPr>
        <w:t>They should make ordering easier”</w:t>
      </w:r>
    </w:p>
    <w:p w14:paraId="2E0BDC45"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FEELS - Frustrated with search</w:t>
      </w:r>
    </w:p>
    <w:p w14:paraId="180E0ED2"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DOES -Takes a long time to browse</w:t>
      </w:r>
    </w:p>
    <w:p w14:paraId="6E5B5A44"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PAIN POINTS - Difficulty finding preferred food quickly</w:t>
      </w:r>
    </w:p>
    <w:p w14:paraId="41A2C396"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RESTAURANT ISSUES -Limited </w:t>
      </w:r>
      <w:proofErr w:type="spellStart"/>
      <w:r w:rsidRPr="00393AC6">
        <w:rPr>
          <w:rFonts w:ascii="Times New Roman" w:hAnsi="Times New Roman" w:cs="Times New Roman"/>
          <w:sz w:val="24"/>
          <w:szCs w:val="24"/>
          <w:lang w:val="en-IN"/>
        </w:rPr>
        <w:t>visibilIty</w:t>
      </w:r>
      <w:proofErr w:type="spellEnd"/>
    </w:p>
    <w:p w14:paraId="1C362617" w14:textId="53DD3A85" w:rsidR="00393AC6" w:rsidRPr="003371DA" w:rsidRDefault="00393AC6" w:rsidP="003371DA">
      <w:pPr>
        <w:pStyle w:val="ListParagraph"/>
        <w:numPr>
          <w:ilvl w:val="1"/>
          <w:numId w:val="26"/>
        </w:numPr>
        <w:rPr>
          <w:rFonts w:ascii="Times New Roman" w:hAnsi="Times New Roman" w:cs="Times New Roman"/>
          <w:b/>
          <w:bCs/>
          <w:sz w:val="24"/>
          <w:szCs w:val="24"/>
          <w:lang w:val="en-IN"/>
        </w:rPr>
      </w:pPr>
      <w:r w:rsidRPr="003371DA">
        <w:rPr>
          <w:rFonts w:ascii="Times New Roman" w:hAnsi="Times New Roman" w:cs="Times New Roman"/>
          <w:b/>
          <w:bCs/>
          <w:sz w:val="24"/>
          <w:szCs w:val="24"/>
          <w:lang w:val="en-IN"/>
        </w:rPr>
        <w:t>Brainstorming</w:t>
      </w:r>
    </w:p>
    <w:p w14:paraId="645FF69A"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50845F44"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Ideas were brainstormed to provide a user-friendly interface, efficient search and filter options, and a role-based dashboard for all stakeholders.</w:t>
      </w:r>
    </w:p>
    <w:p w14:paraId="01478E12"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3. REQUIREMENT ANALYSIS</w:t>
      </w:r>
    </w:p>
    <w:p w14:paraId="3121FE44"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3.1 Customer Journey Map</w:t>
      </w:r>
    </w:p>
    <w:p w14:paraId="00243340"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Awareness Stage</w:t>
      </w:r>
    </w:p>
    <w:p w14:paraId="07CED43D" w14:textId="77777777" w:rsidR="00393AC6" w:rsidRPr="00393AC6" w:rsidRDefault="00393AC6" w:rsidP="00393AC6">
      <w:pPr>
        <w:numPr>
          <w:ilvl w:val="0"/>
          <w:numId w:val="12"/>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User sees online ads, social media posts, or hears from a friend.</w:t>
      </w:r>
    </w:p>
    <w:p w14:paraId="24B0E9EA" w14:textId="77777777" w:rsidR="00393AC6" w:rsidRPr="00393AC6" w:rsidRDefault="00393AC6" w:rsidP="00393AC6">
      <w:pPr>
        <w:numPr>
          <w:ilvl w:val="0"/>
          <w:numId w:val="13"/>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Visits the app/website for the first time.</w:t>
      </w:r>
    </w:p>
    <w:p w14:paraId="320A73A1"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b/>
          <w:bCs/>
          <w:sz w:val="24"/>
          <w:szCs w:val="24"/>
          <w:lang w:val="en-IN"/>
        </w:rPr>
        <w:lastRenderedPageBreak/>
        <w:t>Consideration Stage</w:t>
      </w:r>
    </w:p>
    <w:p w14:paraId="5602AE38" w14:textId="77777777" w:rsidR="00393AC6" w:rsidRPr="00393AC6" w:rsidRDefault="00393AC6" w:rsidP="00393AC6">
      <w:pPr>
        <w:numPr>
          <w:ilvl w:val="0"/>
          <w:numId w:val="13"/>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Browses restaurant options and menu categories.</w:t>
      </w:r>
    </w:p>
    <w:p w14:paraId="3FE2862A" w14:textId="77777777" w:rsidR="00393AC6" w:rsidRPr="00393AC6" w:rsidRDefault="00393AC6" w:rsidP="00393AC6">
      <w:pPr>
        <w:numPr>
          <w:ilvl w:val="0"/>
          <w:numId w:val="13"/>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Compares prices, ratings, delivery times, and offers.</w:t>
      </w:r>
    </w:p>
    <w:p w14:paraId="7041E1B5"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b/>
          <w:bCs/>
          <w:sz w:val="24"/>
          <w:szCs w:val="24"/>
          <w:lang w:val="en-IN"/>
        </w:rPr>
        <w:t>Decision Stage</w:t>
      </w:r>
      <w:r w:rsidRPr="00393AC6">
        <w:rPr>
          <w:rFonts w:ascii="Times New Roman" w:hAnsi="Times New Roman" w:cs="Times New Roman"/>
          <w:sz w:val="24"/>
          <w:szCs w:val="24"/>
          <w:lang w:val="en-IN"/>
        </w:rPr>
        <w:t xml:space="preserve">  </w:t>
      </w:r>
    </w:p>
    <w:p w14:paraId="2A7CBE89" w14:textId="77777777" w:rsidR="00393AC6" w:rsidRPr="00393AC6" w:rsidRDefault="00393AC6" w:rsidP="00393AC6">
      <w:pPr>
        <w:numPr>
          <w:ilvl w:val="0"/>
          <w:numId w:val="13"/>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Selects food items and adds them to the cart.</w:t>
      </w:r>
    </w:p>
    <w:p w14:paraId="0EA66943" w14:textId="77777777" w:rsidR="00393AC6" w:rsidRPr="00393AC6" w:rsidRDefault="00393AC6" w:rsidP="00393AC6">
      <w:pPr>
        <w:numPr>
          <w:ilvl w:val="0"/>
          <w:numId w:val="13"/>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Applies coupon codes or wallet discounts.</w:t>
      </w:r>
    </w:p>
    <w:p w14:paraId="2120DA80"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b/>
          <w:bCs/>
          <w:sz w:val="24"/>
          <w:szCs w:val="24"/>
          <w:lang w:val="en-IN"/>
        </w:rPr>
        <w:t>Ordering Stage</w:t>
      </w:r>
    </w:p>
    <w:p w14:paraId="046B2BF5" w14:textId="77777777" w:rsidR="00393AC6" w:rsidRPr="00393AC6" w:rsidRDefault="00393AC6" w:rsidP="00393AC6">
      <w:pPr>
        <w:numPr>
          <w:ilvl w:val="0"/>
          <w:numId w:val="14"/>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Proceeds to checkout.</w:t>
      </w:r>
    </w:p>
    <w:p w14:paraId="1E82061C" w14:textId="77777777" w:rsidR="00393AC6" w:rsidRPr="00393AC6" w:rsidRDefault="00393AC6" w:rsidP="00393AC6">
      <w:pPr>
        <w:numPr>
          <w:ilvl w:val="0"/>
          <w:numId w:val="14"/>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Selects delivery address and preferred payment method.</w:t>
      </w:r>
    </w:p>
    <w:p w14:paraId="7D312B2C" w14:textId="77777777" w:rsidR="00393AC6" w:rsidRPr="00393AC6" w:rsidRDefault="00393AC6" w:rsidP="00393AC6">
      <w:pPr>
        <w:numPr>
          <w:ilvl w:val="0"/>
          <w:numId w:val="14"/>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Confirms the order.</w:t>
      </w:r>
    </w:p>
    <w:p w14:paraId="6252305E"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b/>
          <w:bCs/>
          <w:sz w:val="24"/>
          <w:szCs w:val="24"/>
          <w:lang w:val="en-IN"/>
        </w:rPr>
        <w:t>Delivery Stage</w:t>
      </w:r>
    </w:p>
    <w:p w14:paraId="061669E2" w14:textId="77777777" w:rsidR="00393AC6" w:rsidRPr="00393AC6" w:rsidRDefault="00393AC6" w:rsidP="00393AC6">
      <w:pPr>
        <w:numPr>
          <w:ilvl w:val="0"/>
          <w:numId w:val="15"/>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Receives order tracking updates (real-time map, ETA).</w:t>
      </w:r>
    </w:p>
    <w:p w14:paraId="24E8AD83" w14:textId="77777777" w:rsidR="00393AC6" w:rsidRPr="00393AC6" w:rsidRDefault="00393AC6" w:rsidP="00393AC6">
      <w:pPr>
        <w:numPr>
          <w:ilvl w:val="0"/>
          <w:numId w:val="15"/>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Delivery person arrives with the order.</w:t>
      </w:r>
    </w:p>
    <w:p w14:paraId="0D554D17"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b/>
          <w:bCs/>
          <w:sz w:val="24"/>
          <w:szCs w:val="24"/>
          <w:lang w:val="en-IN"/>
        </w:rPr>
        <w:t>Post-Delivery Stage</w:t>
      </w:r>
    </w:p>
    <w:p w14:paraId="1C7B1E4F" w14:textId="77777777" w:rsidR="00393AC6" w:rsidRPr="00393AC6" w:rsidRDefault="00393AC6" w:rsidP="00393AC6">
      <w:pPr>
        <w:numPr>
          <w:ilvl w:val="0"/>
          <w:numId w:val="16"/>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User receives a request for feedback/review.</w:t>
      </w:r>
    </w:p>
    <w:p w14:paraId="3A4683F5" w14:textId="77777777" w:rsidR="00393AC6" w:rsidRPr="00393AC6" w:rsidRDefault="00393AC6" w:rsidP="00393AC6">
      <w:pPr>
        <w:numPr>
          <w:ilvl w:val="0"/>
          <w:numId w:val="16"/>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May contact support in case of issues.</w:t>
      </w:r>
    </w:p>
    <w:p w14:paraId="3E411DE1"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63240C57"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3.2 Solution Requirement</w:t>
      </w:r>
    </w:p>
    <w:p w14:paraId="78FA4A02" w14:textId="77777777" w:rsidR="00393AC6" w:rsidRPr="00393AC6" w:rsidRDefault="00393AC6" w:rsidP="00393AC6">
      <w:pPr>
        <w:numPr>
          <w:ilvl w:val="0"/>
          <w:numId w:val="16"/>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Easy navigation, smart search, real-time order tracking, and secure payments.</w:t>
      </w:r>
    </w:p>
    <w:p w14:paraId="34F617DA" w14:textId="77777777" w:rsidR="00393AC6" w:rsidRPr="00393AC6" w:rsidRDefault="00393AC6" w:rsidP="00393AC6">
      <w:pPr>
        <w:numPr>
          <w:ilvl w:val="0"/>
          <w:numId w:val="16"/>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Tools for managing menus, orders, and delivery updates with real-time notifications.</w:t>
      </w:r>
    </w:p>
    <w:p w14:paraId="5FFDDA0A" w14:textId="77777777" w:rsidR="00393AC6" w:rsidRPr="00393AC6" w:rsidRDefault="00393AC6" w:rsidP="00393AC6">
      <w:pPr>
        <w:numPr>
          <w:ilvl w:val="0"/>
          <w:numId w:val="16"/>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Manage users, restaurants, complaints, and promotional offers.</w:t>
      </w:r>
    </w:p>
    <w:p w14:paraId="28A2954A" w14:textId="77777777" w:rsidR="00393AC6" w:rsidRPr="00393AC6" w:rsidRDefault="00393AC6" w:rsidP="00393AC6">
      <w:pPr>
        <w:numPr>
          <w:ilvl w:val="0"/>
          <w:numId w:val="16"/>
        </w:numPr>
        <w:tabs>
          <w:tab w:val="left" w:pos="420"/>
        </w:tabs>
        <w:rPr>
          <w:rFonts w:ascii="Times New Roman" w:hAnsi="Times New Roman" w:cs="Times New Roman"/>
          <w:sz w:val="24"/>
          <w:szCs w:val="24"/>
          <w:lang w:val="en-IN"/>
        </w:rPr>
      </w:pPr>
      <w:r w:rsidRPr="00393AC6">
        <w:rPr>
          <w:rFonts w:ascii="Times New Roman" w:hAnsi="Times New Roman" w:cs="Times New Roman"/>
          <w:sz w:val="24"/>
          <w:szCs w:val="24"/>
          <w:lang w:val="en-IN"/>
        </w:rPr>
        <w:t>Scalable backend, responsive frontend, real-time updates, and third-party integrations.</w:t>
      </w:r>
    </w:p>
    <w:p w14:paraId="004601B1"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3.3 Data Flow Diagram</w:t>
      </w:r>
    </w:p>
    <w:p w14:paraId="18BB938F"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6F188786"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lastRenderedPageBreak/>
        <w:t xml:space="preserve">Data flows between users, restaurants, admin, and the MongoDB database with Node.js </w:t>
      </w:r>
    </w:p>
    <w:p w14:paraId="1B141F31"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serving as the mediator.</w:t>
      </w:r>
    </w:p>
    <w:p w14:paraId="6DFD5C10" w14:textId="639CC1E0"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drawing>
          <wp:inline distT="0" distB="0" distL="0" distR="0" wp14:anchorId="3656EF1D" wp14:editId="4E170161">
            <wp:extent cx="5082540" cy="3025140"/>
            <wp:effectExtent l="0" t="0" r="3810" b="3810"/>
            <wp:docPr id="1466289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025140"/>
                    </a:xfrm>
                    <a:prstGeom prst="rect">
                      <a:avLst/>
                    </a:prstGeom>
                    <a:noFill/>
                    <a:ln>
                      <a:noFill/>
                    </a:ln>
                  </pic:spPr>
                </pic:pic>
              </a:graphicData>
            </a:graphic>
          </wp:inline>
        </w:drawing>
      </w:r>
      <w:r w:rsidRPr="00393AC6">
        <w:rPr>
          <w:rFonts w:ascii="Times New Roman" w:hAnsi="Times New Roman" w:cs="Times New Roman"/>
          <w:sz w:val="24"/>
          <w:szCs w:val="24"/>
          <w:lang w:val="en-IN"/>
        </w:rPr>
        <w:t xml:space="preserve"> </w:t>
      </w:r>
    </w:p>
    <w:p w14:paraId="2BC1B3AC"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 xml:space="preserve"> </w:t>
      </w:r>
    </w:p>
    <w:p w14:paraId="411689A7"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3.4 Technology Stack</w:t>
      </w:r>
    </w:p>
    <w:p w14:paraId="18ABA00A"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Frontend: React.js</w:t>
      </w:r>
      <w:r w:rsidRPr="00393AC6">
        <w:rPr>
          <w:rFonts w:ascii="Times New Roman" w:hAnsi="Times New Roman" w:cs="Times New Roman"/>
          <w:sz w:val="24"/>
          <w:szCs w:val="24"/>
          <w:lang w:val="en-IN"/>
        </w:rPr>
        <w:br/>
        <w:t>Backend: Node.js + Express</w:t>
      </w:r>
      <w:r w:rsidRPr="00393AC6">
        <w:rPr>
          <w:rFonts w:ascii="Times New Roman" w:hAnsi="Times New Roman" w:cs="Times New Roman"/>
          <w:sz w:val="24"/>
          <w:szCs w:val="24"/>
          <w:lang w:val="en-IN"/>
        </w:rPr>
        <w:br/>
        <w:t>Database: MongoDB Atlas</w:t>
      </w:r>
      <w:r w:rsidRPr="00393AC6">
        <w:rPr>
          <w:rFonts w:ascii="Times New Roman" w:hAnsi="Times New Roman" w:cs="Times New Roman"/>
          <w:sz w:val="24"/>
          <w:szCs w:val="24"/>
          <w:lang w:val="en-IN"/>
        </w:rPr>
        <w:br/>
        <w:t>Authentication: JWT</w:t>
      </w:r>
      <w:r w:rsidRPr="00393AC6">
        <w:rPr>
          <w:rFonts w:ascii="Times New Roman" w:hAnsi="Times New Roman" w:cs="Times New Roman"/>
          <w:sz w:val="24"/>
          <w:szCs w:val="24"/>
          <w:lang w:val="en-IN"/>
        </w:rPr>
        <w:br/>
        <w:t>Version Control: Git</w:t>
      </w:r>
    </w:p>
    <w:p w14:paraId="0B276758"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4. PROJECT DESIGN</w:t>
      </w:r>
    </w:p>
    <w:p w14:paraId="01B447EE"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4.1 Problem Solution Fit</w:t>
      </w:r>
    </w:p>
    <w:p w14:paraId="7C382855"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Designed with users, restaurants, and admins in mind to address pain points like inefficient ordering and poor restaurant visibility.</w:t>
      </w:r>
    </w:p>
    <w:p w14:paraId="117051E6"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4.2 Proposed Solution</w:t>
      </w:r>
    </w:p>
    <w:p w14:paraId="1D02A944"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The proposed solution is a responsive, full-stack web application designed to simplify online food ordering for users and streamline operations for restaurants. It allows users to browse popular dishes, add items to a cart, and place orders seamlessly. The application uses Next.js for the frontend and backend (API routes), and MongoDB Atlas as the database to store user data, dishes, and orders securely. The app is built with a modular </w:t>
      </w:r>
      <w:r w:rsidRPr="00393AC6">
        <w:rPr>
          <w:rFonts w:ascii="Times New Roman" w:hAnsi="Times New Roman" w:cs="Times New Roman"/>
          <w:sz w:val="24"/>
          <w:szCs w:val="24"/>
          <w:lang w:val="en-IN"/>
        </w:rPr>
        <w:lastRenderedPageBreak/>
        <w:t>and scalable architecture, ensuring ease of maintenance and future enhancements such as payment integration, order tracking, and real-time updates.</w:t>
      </w:r>
    </w:p>
    <w:p w14:paraId="0A245ED6"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It also features:</w:t>
      </w:r>
    </w:p>
    <w:p w14:paraId="3056F602"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A visually appealing UI built with Tailwind CSS.</w:t>
      </w:r>
    </w:p>
    <w:p w14:paraId="13288265"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Reusable components for better development efficiency.</w:t>
      </w:r>
    </w:p>
    <w:p w14:paraId="141F241A"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Mongoose models for smooth data communication with MongoDB.</w:t>
      </w:r>
    </w:p>
    <w:p w14:paraId="09B8B0E5"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Secure use of environment variables for database connections.</w:t>
      </w:r>
    </w:p>
    <w:p w14:paraId="0D67048E"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4.3 Solution Architecture</w:t>
      </w:r>
    </w:p>
    <w:p w14:paraId="44267A60"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Presentation Layer (Frontend)</w:t>
      </w:r>
    </w:p>
    <w:p w14:paraId="133196F6"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Application Layer (Backend / API)</w:t>
      </w:r>
    </w:p>
    <w:p w14:paraId="707905ED"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Data Layer (Database – MongoDB Atlas)</w:t>
      </w:r>
    </w:p>
    <w:p w14:paraId="6DE53587"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5. PROJECT PLANNING &amp; SCHEDULING</w:t>
      </w:r>
    </w:p>
    <w:p w14:paraId="0D43738F"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5.1 Project Planning</w:t>
      </w:r>
    </w:p>
    <w:p w14:paraId="6FB4DDA2"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Sprint-1: 16 June 2025 - 18 June 2025: Requirement analysis and environment setup</w:t>
      </w:r>
    </w:p>
    <w:p w14:paraId="08A781E5"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Sprint-2: 19 June 2025 - 20 June 2025:  Backend API development</w:t>
      </w:r>
    </w:p>
    <w:p w14:paraId="1D2EF35A"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Sprint-3: 21 June 2025 - 23 June 2025: Frontend UI and integration</w:t>
      </w:r>
    </w:p>
    <w:p w14:paraId="2D3A9046"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Sprint-4: 24June 2025 - 26 June 2025:  Testing and bug fixes</w:t>
      </w:r>
    </w:p>
    <w:p w14:paraId="3ABD9955"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16B02BCC"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6. FUNCTIONAL AND PERFORMANCE TESTING</w:t>
      </w:r>
    </w:p>
    <w:p w14:paraId="7F8CE362"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6.1 Performance Testing</w:t>
      </w:r>
    </w:p>
    <w:p w14:paraId="5AFC223B"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w:t>
      </w:r>
    </w:p>
    <w:p w14:paraId="15BA268D"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Tested for response time of APIs</w:t>
      </w:r>
    </w:p>
    <w:p w14:paraId="21659F07"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 page load time</w:t>
      </w:r>
    </w:p>
    <w:p w14:paraId="5292A509"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MongoDB query performance.</w:t>
      </w:r>
    </w:p>
    <w:p w14:paraId="5ED22DC6"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performance testing for this app</w:t>
      </w:r>
    </w:p>
    <w:p w14:paraId="4032E729"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lastRenderedPageBreak/>
        <w:t>7. RESULTS</w:t>
      </w:r>
    </w:p>
    <w:p w14:paraId="19063A4E" w14:textId="50FD5C4C"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7.1 Output Screenshots</w:t>
      </w:r>
    </w:p>
    <w:p w14:paraId="4C67734E" w14:textId="6F2F504D" w:rsidR="00076806" w:rsidRDefault="000A734D" w:rsidP="00076806">
      <w:pPr>
        <w:numPr>
          <w:ilvl w:val="0"/>
          <w:numId w:val="18"/>
        </w:numPr>
        <w:rPr>
          <w:rFonts w:ascii="Times New Roman" w:hAnsi="Times New Roman" w:cs="Times New Roman"/>
          <w:sz w:val="24"/>
          <w:szCs w:val="24"/>
          <w:lang w:val="en-IN"/>
        </w:rPr>
      </w:pPr>
      <w:r>
        <w:rPr>
          <w:rFonts w:ascii="Times New Roman" w:hAnsi="Times New Roman" w:cs="Times New Roman"/>
          <w:sz w:val="24"/>
          <w:szCs w:val="24"/>
          <w:lang w:val="en-IN"/>
        </w:rPr>
        <w:t>Home page</w:t>
      </w:r>
      <w:r w:rsidR="00A85593">
        <w:rPr>
          <w:rFonts w:ascii="Times New Roman" w:hAnsi="Times New Roman" w:cs="Times New Roman"/>
          <w:sz w:val="24"/>
          <w:szCs w:val="24"/>
          <w:lang w:val="en-IN"/>
        </w:rPr>
        <w:t>:</w:t>
      </w:r>
      <w:r w:rsidR="00076806" w:rsidRPr="0007680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1144915" w14:textId="7AFD8229" w:rsidR="00076806" w:rsidRPr="00076806" w:rsidRDefault="00076806" w:rsidP="00076806">
      <w:pPr>
        <w:rPr>
          <w:rFonts w:ascii="Times New Roman" w:hAnsi="Times New Roman" w:cs="Times New Roman"/>
          <w:sz w:val="24"/>
          <w:szCs w:val="24"/>
          <w:lang w:val="en-IN"/>
        </w:rPr>
      </w:pPr>
      <w:r w:rsidRPr="00076806">
        <w:rPr>
          <w:rFonts w:ascii="Times New Roman" w:hAnsi="Times New Roman" w:cs="Times New Roman"/>
          <w:noProof/>
          <w:sz w:val="24"/>
          <w:szCs w:val="24"/>
          <w:lang w:val="en-IN"/>
        </w:rPr>
        <w:drawing>
          <wp:inline distT="0" distB="0" distL="0" distR="0" wp14:anchorId="6F899C3B" wp14:editId="6DDD9E12">
            <wp:extent cx="5486400" cy="3261360"/>
            <wp:effectExtent l="0" t="0" r="0" b="0"/>
            <wp:docPr id="238380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61360"/>
                    </a:xfrm>
                    <a:prstGeom prst="rect">
                      <a:avLst/>
                    </a:prstGeom>
                    <a:noFill/>
                    <a:ln>
                      <a:noFill/>
                    </a:ln>
                  </pic:spPr>
                </pic:pic>
              </a:graphicData>
            </a:graphic>
          </wp:inline>
        </w:drawing>
      </w:r>
    </w:p>
    <w:p w14:paraId="2728D868" w14:textId="64E915C6" w:rsidR="00E7551F" w:rsidRDefault="0099703A" w:rsidP="00E7551F">
      <w:pPr>
        <w:pStyle w:val="ListParagraph"/>
        <w:numPr>
          <w:ilvl w:val="0"/>
          <w:numId w:val="29"/>
        </w:numPr>
        <w:rPr>
          <w:rFonts w:ascii="Times New Roman" w:hAnsi="Times New Roman" w:cs="Times New Roman"/>
          <w:sz w:val="24"/>
          <w:szCs w:val="24"/>
          <w:lang w:val="en-IN"/>
        </w:rPr>
      </w:pPr>
      <w:r w:rsidRPr="00E7551F">
        <w:rPr>
          <w:rFonts w:ascii="Times New Roman" w:hAnsi="Times New Roman" w:cs="Times New Roman"/>
          <w:sz w:val="24"/>
          <w:szCs w:val="24"/>
          <w:lang w:val="en-IN"/>
        </w:rPr>
        <w:t>Login Page:</w:t>
      </w:r>
    </w:p>
    <w:p w14:paraId="6DB08C79" w14:textId="00CA6CB2" w:rsidR="00E069AE" w:rsidRPr="00E069AE" w:rsidRDefault="00E069AE" w:rsidP="00E069AE">
      <w:pPr>
        <w:rPr>
          <w:rFonts w:ascii="Times New Roman" w:hAnsi="Times New Roman" w:cs="Times New Roman"/>
          <w:sz w:val="24"/>
          <w:szCs w:val="24"/>
          <w:lang w:val="en-IN"/>
        </w:rPr>
      </w:pPr>
      <w:r w:rsidRPr="00E7551F">
        <w:rPr>
          <w:rFonts w:ascii="Times New Roman" w:hAnsi="Times New Roman" w:cs="Times New Roman"/>
          <w:noProof/>
          <w:sz w:val="24"/>
          <w:szCs w:val="24"/>
          <w:lang w:val="en-IN"/>
        </w:rPr>
        <w:drawing>
          <wp:inline distT="0" distB="0" distL="0" distR="0" wp14:anchorId="70B88C41" wp14:editId="2FE2FB98">
            <wp:extent cx="5486400" cy="2659380"/>
            <wp:effectExtent l="0" t="0" r="0" b="7620"/>
            <wp:docPr id="215950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p>
    <w:p w14:paraId="1F371502" w14:textId="77777777" w:rsidR="00E069AE" w:rsidRDefault="00E069AE" w:rsidP="00E069AE">
      <w:pPr>
        <w:ind w:left="360"/>
        <w:rPr>
          <w:rFonts w:ascii="Times New Roman" w:hAnsi="Times New Roman" w:cs="Times New Roman"/>
          <w:noProof/>
          <w:sz w:val="24"/>
          <w:szCs w:val="24"/>
          <w:lang w:val="en-IN"/>
        </w:rPr>
      </w:pPr>
    </w:p>
    <w:p w14:paraId="370C3CDA" w14:textId="77777777" w:rsidR="00E069AE" w:rsidRDefault="00E069AE" w:rsidP="00E069AE">
      <w:pPr>
        <w:ind w:left="360"/>
        <w:rPr>
          <w:rFonts w:ascii="Times New Roman" w:hAnsi="Times New Roman" w:cs="Times New Roman"/>
          <w:noProof/>
          <w:sz w:val="24"/>
          <w:szCs w:val="24"/>
          <w:lang w:val="en-IN"/>
        </w:rPr>
      </w:pPr>
    </w:p>
    <w:p w14:paraId="133962B4" w14:textId="1F2DB1D7" w:rsidR="00885750" w:rsidRPr="00E069AE" w:rsidRDefault="0007789E" w:rsidP="00E069AE">
      <w:pPr>
        <w:ind w:left="360"/>
        <w:rPr>
          <w:rFonts w:ascii="Times New Roman" w:hAnsi="Times New Roman" w:cs="Times New Roman"/>
          <w:sz w:val="24"/>
          <w:szCs w:val="24"/>
          <w:lang w:val="en-IN"/>
        </w:rPr>
      </w:pPr>
      <w:r w:rsidRPr="00E069AE">
        <w:rPr>
          <w:rFonts w:ascii="Times New Roman" w:hAnsi="Times New Roman" w:cs="Times New Roman"/>
          <w:sz w:val="24"/>
          <w:szCs w:val="24"/>
          <w:lang w:val="en-IN"/>
        </w:rPr>
        <w:lastRenderedPageBreak/>
        <w:t>Register Page:</w:t>
      </w:r>
    </w:p>
    <w:p w14:paraId="4E60052A" w14:textId="67D71B1B" w:rsidR="0007789E" w:rsidRDefault="00EC1FF6" w:rsidP="00393AC6">
      <w:pPr>
        <w:rPr>
          <w:rFonts w:ascii="Times New Roman" w:hAnsi="Times New Roman" w:cs="Times New Roman"/>
          <w:sz w:val="24"/>
          <w:szCs w:val="24"/>
          <w:lang w:val="en-IN"/>
        </w:rPr>
      </w:pPr>
      <w:r>
        <w:rPr>
          <w:noProof/>
        </w:rPr>
        <w:drawing>
          <wp:inline distT="0" distB="0" distL="0" distR="0" wp14:anchorId="474DBD87" wp14:editId="191A3F16">
            <wp:extent cx="5486400" cy="3552190"/>
            <wp:effectExtent l="0" t="0" r="0" b="0"/>
            <wp:docPr id="15638366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52190"/>
                    </a:xfrm>
                    <a:prstGeom prst="rect">
                      <a:avLst/>
                    </a:prstGeom>
                    <a:noFill/>
                    <a:ln>
                      <a:noFill/>
                    </a:ln>
                  </pic:spPr>
                </pic:pic>
              </a:graphicData>
            </a:graphic>
          </wp:inline>
        </w:drawing>
      </w:r>
    </w:p>
    <w:p w14:paraId="2B308488" w14:textId="6C835DDA" w:rsidR="00A028B9" w:rsidRPr="001F0D5C" w:rsidRDefault="00A028B9" w:rsidP="001F0D5C">
      <w:pPr>
        <w:pStyle w:val="ListParagraph"/>
        <w:numPr>
          <w:ilvl w:val="0"/>
          <w:numId w:val="29"/>
        </w:numPr>
        <w:rPr>
          <w:rFonts w:ascii="Times New Roman" w:hAnsi="Times New Roman" w:cs="Times New Roman"/>
          <w:sz w:val="24"/>
          <w:szCs w:val="24"/>
          <w:lang w:val="en-IN"/>
        </w:rPr>
      </w:pPr>
      <w:r w:rsidRPr="001F0D5C">
        <w:rPr>
          <w:rFonts w:ascii="Times New Roman" w:hAnsi="Times New Roman" w:cs="Times New Roman"/>
          <w:sz w:val="24"/>
          <w:szCs w:val="24"/>
          <w:lang w:val="en-IN"/>
        </w:rPr>
        <w:t>Order placed:</w:t>
      </w:r>
    </w:p>
    <w:p w14:paraId="7DB073C6" w14:textId="327FDA1D" w:rsidR="00885750" w:rsidRDefault="00427ACF" w:rsidP="00393AC6">
      <w:pPr>
        <w:rPr>
          <w:rFonts w:ascii="Times New Roman" w:hAnsi="Times New Roman" w:cs="Times New Roman"/>
          <w:sz w:val="24"/>
          <w:szCs w:val="24"/>
          <w:lang w:val="en-IN"/>
        </w:rPr>
      </w:pPr>
      <w:r>
        <w:rPr>
          <w:noProof/>
        </w:rPr>
        <w:drawing>
          <wp:inline distT="0" distB="0" distL="0" distR="0" wp14:anchorId="27A28793" wp14:editId="12D17C66">
            <wp:extent cx="5486400" cy="3131820"/>
            <wp:effectExtent l="0" t="0" r="0" b="0"/>
            <wp:docPr id="1545016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31820"/>
                    </a:xfrm>
                    <a:prstGeom prst="rect">
                      <a:avLst/>
                    </a:prstGeom>
                    <a:noFill/>
                    <a:ln>
                      <a:noFill/>
                    </a:ln>
                  </pic:spPr>
                </pic:pic>
              </a:graphicData>
            </a:graphic>
          </wp:inline>
        </w:drawing>
      </w:r>
    </w:p>
    <w:p w14:paraId="4DEF74D6" w14:textId="77777777" w:rsidR="00E069AE" w:rsidRDefault="00E069AE" w:rsidP="00E069AE">
      <w:pPr>
        <w:rPr>
          <w:rFonts w:ascii="Times New Roman" w:hAnsi="Times New Roman" w:cs="Times New Roman"/>
          <w:sz w:val="24"/>
          <w:szCs w:val="24"/>
          <w:lang w:val="en-IN"/>
        </w:rPr>
      </w:pPr>
    </w:p>
    <w:p w14:paraId="0A9E7588" w14:textId="77777777" w:rsidR="00E069AE" w:rsidRPr="00E069AE" w:rsidRDefault="00E069AE" w:rsidP="00E069AE">
      <w:pPr>
        <w:rPr>
          <w:rFonts w:ascii="Times New Roman" w:hAnsi="Times New Roman" w:cs="Times New Roman"/>
          <w:sz w:val="24"/>
          <w:szCs w:val="24"/>
          <w:lang w:val="en-IN"/>
        </w:rPr>
      </w:pPr>
    </w:p>
    <w:p w14:paraId="6F2FB8F9" w14:textId="10C0C26C" w:rsidR="00E4383F" w:rsidRPr="001F0D5C" w:rsidRDefault="0013568A" w:rsidP="001F0D5C">
      <w:pPr>
        <w:pStyle w:val="ListParagraph"/>
        <w:numPr>
          <w:ilvl w:val="0"/>
          <w:numId w:val="29"/>
        </w:numPr>
        <w:rPr>
          <w:rFonts w:ascii="Times New Roman" w:hAnsi="Times New Roman" w:cs="Times New Roman"/>
          <w:sz w:val="24"/>
          <w:szCs w:val="24"/>
          <w:lang w:val="en-IN"/>
        </w:rPr>
      </w:pPr>
      <w:r w:rsidRPr="001F0D5C">
        <w:rPr>
          <w:rFonts w:ascii="Times New Roman" w:hAnsi="Times New Roman" w:cs="Times New Roman"/>
          <w:sz w:val="24"/>
          <w:szCs w:val="24"/>
          <w:lang w:val="en-IN"/>
        </w:rPr>
        <w:lastRenderedPageBreak/>
        <w:t>Resta</w:t>
      </w:r>
      <w:r w:rsidR="00353389" w:rsidRPr="001F0D5C">
        <w:rPr>
          <w:rFonts w:ascii="Times New Roman" w:hAnsi="Times New Roman" w:cs="Times New Roman"/>
          <w:sz w:val="24"/>
          <w:szCs w:val="24"/>
          <w:lang w:val="en-IN"/>
        </w:rPr>
        <w:t>u</w:t>
      </w:r>
      <w:r w:rsidRPr="001F0D5C">
        <w:rPr>
          <w:rFonts w:ascii="Times New Roman" w:hAnsi="Times New Roman" w:cs="Times New Roman"/>
          <w:sz w:val="24"/>
          <w:szCs w:val="24"/>
          <w:lang w:val="en-IN"/>
        </w:rPr>
        <w:t>rant</w:t>
      </w:r>
      <w:r w:rsidR="00353389" w:rsidRPr="001F0D5C">
        <w:rPr>
          <w:rFonts w:ascii="Times New Roman" w:hAnsi="Times New Roman" w:cs="Times New Roman"/>
          <w:sz w:val="24"/>
          <w:szCs w:val="24"/>
          <w:lang w:val="en-IN"/>
        </w:rPr>
        <w:t xml:space="preserve"> Dashboard:</w:t>
      </w:r>
    </w:p>
    <w:p w14:paraId="45D4A63D" w14:textId="77FDF3EF" w:rsidR="00353389" w:rsidRDefault="0012495D" w:rsidP="00393AC6">
      <w:pPr>
        <w:rPr>
          <w:rFonts w:ascii="Times New Roman" w:hAnsi="Times New Roman" w:cs="Times New Roman"/>
          <w:b/>
          <w:bCs/>
          <w:sz w:val="24"/>
          <w:szCs w:val="24"/>
          <w:lang w:val="en-IN"/>
        </w:rPr>
      </w:pPr>
      <w:r>
        <w:rPr>
          <w:noProof/>
        </w:rPr>
        <w:drawing>
          <wp:inline distT="0" distB="0" distL="0" distR="0" wp14:anchorId="3D6AC3B4" wp14:editId="0D1620B8">
            <wp:extent cx="5486400" cy="3498850"/>
            <wp:effectExtent l="0" t="0" r="0" b="6350"/>
            <wp:docPr id="882908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98850"/>
                    </a:xfrm>
                    <a:prstGeom prst="rect">
                      <a:avLst/>
                    </a:prstGeom>
                    <a:noFill/>
                    <a:ln>
                      <a:noFill/>
                    </a:ln>
                  </pic:spPr>
                </pic:pic>
              </a:graphicData>
            </a:graphic>
          </wp:inline>
        </w:drawing>
      </w:r>
    </w:p>
    <w:p w14:paraId="402754F9" w14:textId="77777777" w:rsidR="00E4383F" w:rsidRPr="001F0D5C" w:rsidRDefault="00E4383F" w:rsidP="00393AC6">
      <w:pPr>
        <w:rPr>
          <w:rFonts w:ascii="Times New Roman" w:hAnsi="Times New Roman" w:cs="Times New Roman"/>
          <w:b/>
          <w:bCs/>
          <w:sz w:val="28"/>
          <w:szCs w:val="28"/>
          <w:lang w:val="en-IN"/>
        </w:rPr>
      </w:pPr>
    </w:p>
    <w:p w14:paraId="03EAFA58" w14:textId="7F303D07" w:rsidR="00E4383F" w:rsidRPr="001F0D5C" w:rsidRDefault="00B370C4" w:rsidP="001F0D5C">
      <w:pPr>
        <w:pStyle w:val="ListParagraph"/>
        <w:numPr>
          <w:ilvl w:val="0"/>
          <w:numId w:val="29"/>
        </w:numPr>
        <w:rPr>
          <w:rFonts w:ascii="Times New Roman" w:hAnsi="Times New Roman" w:cs="Times New Roman"/>
          <w:sz w:val="24"/>
          <w:szCs w:val="24"/>
          <w:lang w:val="en-IN"/>
        </w:rPr>
      </w:pPr>
      <w:r w:rsidRPr="001F0D5C">
        <w:rPr>
          <w:rFonts w:ascii="Times New Roman" w:hAnsi="Times New Roman" w:cs="Times New Roman"/>
          <w:sz w:val="24"/>
          <w:szCs w:val="24"/>
          <w:lang w:val="en-IN"/>
        </w:rPr>
        <w:t>Admin Panel:</w:t>
      </w:r>
    </w:p>
    <w:p w14:paraId="13553D92" w14:textId="7E8EA9D9" w:rsidR="00E4383F" w:rsidRPr="001F0D5C" w:rsidRDefault="001F0D5C" w:rsidP="00393AC6">
      <w:pPr>
        <w:rPr>
          <w:rFonts w:ascii="Times New Roman" w:hAnsi="Times New Roman" w:cs="Times New Roman"/>
          <w:sz w:val="24"/>
          <w:szCs w:val="24"/>
          <w:lang w:val="en-IN"/>
        </w:rPr>
      </w:pPr>
      <w:r>
        <w:rPr>
          <w:noProof/>
        </w:rPr>
        <w:drawing>
          <wp:inline distT="0" distB="0" distL="0" distR="0" wp14:anchorId="65ACFB34" wp14:editId="7CF6FF39">
            <wp:extent cx="5486400" cy="3427730"/>
            <wp:effectExtent l="0" t="0" r="0" b="1270"/>
            <wp:docPr id="8582834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27730"/>
                    </a:xfrm>
                    <a:prstGeom prst="rect">
                      <a:avLst/>
                    </a:prstGeom>
                    <a:noFill/>
                    <a:ln>
                      <a:noFill/>
                    </a:ln>
                  </pic:spPr>
                </pic:pic>
              </a:graphicData>
            </a:graphic>
          </wp:inline>
        </w:drawing>
      </w:r>
    </w:p>
    <w:p w14:paraId="7886E294" w14:textId="055119BE"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lastRenderedPageBreak/>
        <w:t>8. ADVANTAGES &amp; DISADVANTAGES</w:t>
      </w:r>
    </w:p>
    <w:p w14:paraId="69AF4844"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b/>
          <w:bCs/>
          <w:sz w:val="24"/>
          <w:szCs w:val="24"/>
          <w:lang w:val="en-IN"/>
        </w:rPr>
        <w:t>Advantages:</w:t>
      </w:r>
      <w:r w:rsidRPr="00393AC6">
        <w:rPr>
          <w:rFonts w:ascii="Times New Roman" w:hAnsi="Times New Roman" w:cs="Times New Roman"/>
          <w:sz w:val="24"/>
          <w:szCs w:val="24"/>
          <w:lang w:val="en-IN"/>
        </w:rPr>
        <w:br/>
        <w:t>- Real-time ordering</w:t>
      </w:r>
      <w:r w:rsidRPr="00393AC6">
        <w:rPr>
          <w:rFonts w:ascii="Times New Roman" w:hAnsi="Times New Roman" w:cs="Times New Roman"/>
          <w:sz w:val="24"/>
          <w:szCs w:val="24"/>
          <w:lang w:val="en-IN"/>
        </w:rPr>
        <w:br/>
        <w:t>- Admin and restaurant dashboards</w:t>
      </w:r>
      <w:r w:rsidRPr="00393AC6">
        <w:rPr>
          <w:rFonts w:ascii="Times New Roman" w:hAnsi="Times New Roman" w:cs="Times New Roman"/>
          <w:sz w:val="24"/>
          <w:szCs w:val="24"/>
          <w:lang w:val="en-IN"/>
        </w:rPr>
        <w:br/>
        <w:t>- Scalable backend</w:t>
      </w:r>
      <w:r w:rsidRPr="00393AC6">
        <w:rPr>
          <w:rFonts w:ascii="Times New Roman" w:hAnsi="Times New Roman" w:cs="Times New Roman"/>
          <w:sz w:val="24"/>
          <w:szCs w:val="24"/>
          <w:lang w:val="en-IN"/>
        </w:rPr>
        <w:br/>
      </w:r>
      <w:r w:rsidRPr="00393AC6">
        <w:rPr>
          <w:rFonts w:ascii="Times New Roman" w:hAnsi="Times New Roman" w:cs="Times New Roman"/>
          <w:sz w:val="24"/>
          <w:szCs w:val="24"/>
          <w:lang w:val="en-IN"/>
        </w:rPr>
        <w:br/>
      </w:r>
      <w:r w:rsidRPr="00393AC6">
        <w:rPr>
          <w:rFonts w:ascii="Times New Roman" w:hAnsi="Times New Roman" w:cs="Times New Roman"/>
          <w:b/>
          <w:bCs/>
          <w:sz w:val="24"/>
          <w:szCs w:val="24"/>
          <w:lang w:val="en-IN"/>
        </w:rPr>
        <w:t>Disadvantages:</w:t>
      </w:r>
      <w:r w:rsidRPr="00393AC6">
        <w:rPr>
          <w:rFonts w:ascii="Times New Roman" w:hAnsi="Times New Roman" w:cs="Times New Roman"/>
          <w:sz w:val="24"/>
          <w:szCs w:val="24"/>
          <w:lang w:val="en-IN"/>
        </w:rPr>
        <w:br/>
        <w:t>- Internet dependency</w:t>
      </w:r>
      <w:r w:rsidRPr="00393AC6">
        <w:rPr>
          <w:rFonts w:ascii="Times New Roman" w:hAnsi="Times New Roman" w:cs="Times New Roman"/>
          <w:sz w:val="24"/>
          <w:szCs w:val="24"/>
          <w:lang w:val="en-IN"/>
        </w:rPr>
        <w:br/>
        <w:t>- Initial database setup time</w:t>
      </w:r>
    </w:p>
    <w:p w14:paraId="04744654"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9. CONCLUSION</w:t>
      </w:r>
    </w:p>
    <w:p w14:paraId="7BBAAE06"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SB Foods is a modern and user-friendly food ordering web application designed to offer a seamless experience for users, from browsing their </w:t>
      </w:r>
      <w:proofErr w:type="spellStart"/>
      <w:r w:rsidRPr="00393AC6">
        <w:rPr>
          <w:rFonts w:ascii="Times New Roman" w:hAnsi="Times New Roman" w:cs="Times New Roman"/>
          <w:sz w:val="24"/>
          <w:szCs w:val="24"/>
          <w:lang w:val="en-IN"/>
        </w:rPr>
        <w:t>favorite</w:t>
      </w:r>
      <w:proofErr w:type="spellEnd"/>
      <w:r w:rsidRPr="00393AC6">
        <w:rPr>
          <w:rFonts w:ascii="Times New Roman" w:hAnsi="Times New Roman" w:cs="Times New Roman"/>
          <w:sz w:val="24"/>
          <w:szCs w:val="24"/>
          <w:lang w:val="en-IN"/>
        </w:rPr>
        <w:t xml:space="preserve"> dishes to placing orders and enjoying quick doorstep delivery. By integrating essential features like popular dish listings, real-time cart updates, secure checkout, and MongoDB-based data storage, the app ensures both convenience and reliability.</w:t>
      </w:r>
    </w:p>
    <w:p w14:paraId="43B30E25" w14:textId="77777777" w:rsidR="00393AC6" w:rsidRPr="00393AC6"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With a clean interface built using Next.js, and scalable backend integration via MongoDB Atlas, SB Foods not only addresses customer needs but also lays a strong foundation for future growth — including features like order tracking, feedback, and admin management. Overall, this project demonstrates how a full-stack web app can efficiently solve a real-world problem like food ordering, making the process simple, fast, and enjoyable for users.</w:t>
      </w:r>
    </w:p>
    <w:p w14:paraId="473285EC" w14:textId="77777777" w:rsidR="00393AC6" w:rsidRPr="00393AC6" w:rsidRDefault="00393AC6" w:rsidP="00393AC6">
      <w:pPr>
        <w:numPr>
          <w:ilvl w:val="0"/>
          <w:numId w:val="19"/>
        </w:numPr>
        <w:rPr>
          <w:rFonts w:ascii="Times New Roman" w:hAnsi="Times New Roman" w:cs="Times New Roman"/>
          <w:sz w:val="24"/>
          <w:szCs w:val="24"/>
          <w:lang w:val="en-IN"/>
        </w:rPr>
      </w:pPr>
      <w:r w:rsidRPr="00393AC6">
        <w:rPr>
          <w:rFonts w:ascii="Times New Roman" w:hAnsi="Times New Roman" w:cs="Times New Roman"/>
          <w:b/>
          <w:bCs/>
          <w:sz w:val="24"/>
          <w:szCs w:val="24"/>
          <w:lang w:val="en-IN"/>
        </w:rPr>
        <w:t>FUTURE SCOPE</w:t>
      </w:r>
    </w:p>
    <w:p w14:paraId="78487876" w14:textId="77777777" w:rsidR="00393AC6" w:rsidRPr="00393AC6" w:rsidRDefault="00393AC6" w:rsidP="00393AC6">
      <w:pPr>
        <w:numPr>
          <w:ilvl w:val="0"/>
          <w:numId w:val="20"/>
        </w:numPr>
        <w:rPr>
          <w:rFonts w:ascii="Times New Roman" w:hAnsi="Times New Roman" w:cs="Times New Roman"/>
          <w:sz w:val="24"/>
          <w:szCs w:val="24"/>
          <w:lang w:val="en-IN"/>
        </w:rPr>
      </w:pPr>
      <w:r w:rsidRPr="00393AC6">
        <w:rPr>
          <w:rFonts w:ascii="Times New Roman" w:hAnsi="Times New Roman" w:cs="Times New Roman"/>
          <w:sz w:val="24"/>
          <w:szCs w:val="24"/>
          <w:lang w:val="en-IN"/>
        </w:rPr>
        <w:t>Mobile app version</w:t>
      </w:r>
    </w:p>
    <w:p w14:paraId="0F423CE2"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payment gateway integration</w:t>
      </w:r>
    </w:p>
    <w:p w14:paraId="7B2660DF"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delivery tracking</w:t>
      </w:r>
    </w:p>
    <w:p w14:paraId="0A5F42C0" w14:textId="77777777" w:rsidR="00393AC6" w:rsidRPr="00393AC6" w:rsidRDefault="00393AC6" w:rsidP="00393AC6">
      <w:pPr>
        <w:numPr>
          <w:ilvl w:val="0"/>
          <w:numId w:val="17"/>
        </w:numPr>
        <w:rPr>
          <w:rFonts w:ascii="Times New Roman" w:hAnsi="Times New Roman" w:cs="Times New Roman"/>
          <w:sz w:val="24"/>
          <w:szCs w:val="24"/>
          <w:lang w:val="en-IN"/>
        </w:rPr>
      </w:pPr>
      <w:r w:rsidRPr="00393AC6">
        <w:rPr>
          <w:rFonts w:ascii="Times New Roman" w:hAnsi="Times New Roman" w:cs="Times New Roman"/>
          <w:sz w:val="24"/>
          <w:szCs w:val="24"/>
          <w:lang w:val="en-IN"/>
        </w:rPr>
        <w:t>role-based analytics.</w:t>
      </w:r>
    </w:p>
    <w:p w14:paraId="03907D6C" w14:textId="77777777" w:rsidR="00393AC6" w:rsidRPr="00393AC6" w:rsidRDefault="00393AC6" w:rsidP="00393AC6">
      <w:pPr>
        <w:rPr>
          <w:rFonts w:ascii="Times New Roman" w:hAnsi="Times New Roman" w:cs="Times New Roman"/>
          <w:b/>
          <w:bCs/>
          <w:sz w:val="24"/>
          <w:szCs w:val="24"/>
          <w:lang w:val="en-IN"/>
        </w:rPr>
      </w:pPr>
      <w:r w:rsidRPr="00393AC6">
        <w:rPr>
          <w:rFonts w:ascii="Times New Roman" w:hAnsi="Times New Roman" w:cs="Times New Roman"/>
          <w:b/>
          <w:bCs/>
          <w:sz w:val="24"/>
          <w:szCs w:val="24"/>
          <w:lang w:val="en-IN"/>
        </w:rPr>
        <w:t>11. APPENDIX</w:t>
      </w:r>
    </w:p>
    <w:p w14:paraId="1D7D6539" w14:textId="77777777" w:rsidR="00173205" w:rsidRDefault="00393AC6" w:rsidP="00393AC6">
      <w:pPr>
        <w:rPr>
          <w:rFonts w:ascii="Times New Roman" w:hAnsi="Times New Roman" w:cs="Times New Roman"/>
          <w:sz w:val="24"/>
          <w:szCs w:val="24"/>
          <w:lang w:val="en-IN"/>
        </w:rPr>
      </w:pPr>
      <w:r w:rsidRPr="00393AC6">
        <w:rPr>
          <w:rFonts w:ascii="Times New Roman" w:hAnsi="Times New Roman" w:cs="Times New Roman"/>
          <w:sz w:val="24"/>
          <w:szCs w:val="24"/>
          <w:lang w:val="en-IN"/>
        </w:rPr>
        <w:t xml:space="preserve">Source Code: </w:t>
      </w:r>
    </w:p>
    <w:p w14:paraId="59283827" w14:textId="79DEC4DC" w:rsidR="00393AC6" w:rsidRPr="00393AC6" w:rsidRDefault="003B5FE3" w:rsidP="00393AC6">
      <w:pPr>
        <w:rPr>
          <w:rFonts w:ascii="Times New Roman" w:hAnsi="Times New Roman" w:cs="Times New Roman"/>
          <w:sz w:val="24"/>
          <w:szCs w:val="24"/>
          <w:lang w:val="en-IN"/>
        </w:rPr>
      </w:pPr>
      <w:r w:rsidRPr="003B5FE3">
        <w:rPr>
          <w:rFonts w:ascii="Times New Roman" w:hAnsi="Times New Roman" w:cs="Times New Roman"/>
          <w:sz w:val="24"/>
          <w:szCs w:val="24"/>
          <w:lang w:val="en-IN"/>
        </w:rPr>
        <w:t>Foodorderinghttps://drive.google.com/drive/folders/1vsQCzFTSorPLA8uwucw6TB4y3huXSgjV</w:t>
      </w:r>
      <w:r w:rsidR="00393AC6" w:rsidRPr="00393AC6">
        <w:rPr>
          <w:rFonts w:ascii="Times New Roman" w:hAnsi="Times New Roman" w:cs="Times New Roman"/>
          <w:sz w:val="24"/>
          <w:szCs w:val="24"/>
          <w:lang w:val="en-IN"/>
        </w:rPr>
        <w:br/>
      </w:r>
      <w:r w:rsidR="00393AC6" w:rsidRPr="00393AC6">
        <w:rPr>
          <w:rFonts w:ascii="Times New Roman" w:hAnsi="Times New Roman" w:cs="Times New Roman"/>
          <w:sz w:val="24"/>
          <w:szCs w:val="24"/>
          <w:lang w:val="en-IN"/>
        </w:rPr>
        <w:br/>
        <w:t>Demo Video: [Insert Demo Link Here]</w:t>
      </w:r>
      <w:r w:rsidR="00393AC6" w:rsidRPr="00393AC6">
        <w:rPr>
          <w:rFonts w:ascii="Times New Roman" w:hAnsi="Times New Roman" w:cs="Times New Roman"/>
          <w:sz w:val="24"/>
          <w:szCs w:val="24"/>
          <w:lang w:val="en-IN"/>
        </w:rPr>
        <w:br/>
        <w:t>Dataset: Not applicable</w:t>
      </w:r>
    </w:p>
    <w:sectPr w:rsidR="00393AC6" w:rsidRPr="00393A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E46CE" w14:textId="77777777" w:rsidR="004B392F" w:rsidRDefault="004B392F">
      <w:pPr>
        <w:spacing w:line="240" w:lineRule="auto"/>
      </w:pPr>
      <w:r>
        <w:separator/>
      </w:r>
    </w:p>
  </w:endnote>
  <w:endnote w:type="continuationSeparator" w:id="0">
    <w:p w14:paraId="4D543062" w14:textId="77777777" w:rsidR="004B392F" w:rsidRDefault="004B3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33E3D" w14:textId="77777777" w:rsidR="004B392F" w:rsidRDefault="004B392F">
      <w:pPr>
        <w:spacing w:after="0"/>
      </w:pPr>
      <w:r>
        <w:separator/>
      </w:r>
    </w:p>
  </w:footnote>
  <w:footnote w:type="continuationSeparator" w:id="0">
    <w:p w14:paraId="5DD6E3D8" w14:textId="77777777" w:rsidR="004B392F" w:rsidRDefault="004B39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DBECF6"/>
    <w:multiLevelType w:val="singleLevel"/>
    <w:tmpl w:val="82DBECF6"/>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A7D77DBD"/>
    <w:multiLevelType w:val="singleLevel"/>
    <w:tmpl w:val="A7D77DBD"/>
    <w:lvl w:ilvl="0">
      <w:start w:val="1"/>
      <w:numFmt w:val="bullet"/>
      <w:lvlText w:val=""/>
      <w:lvlJc w:val="left"/>
      <w:pPr>
        <w:tabs>
          <w:tab w:val="left" w:pos="420"/>
        </w:tabs>
        <w:ind w:left="420" w:hanging="420"/>
      </w:pPr>
      <w:rPr>
        <w:rFonts w:ascii="Wingdings" w:hAnsi="Wingdings" w:hint="default"/>
        <w:sz w:val="15"/>
        <w:szCs w:val="15"/>
      </w:rPr>
    </w:lvl>
  </w:abstractNum>
  <w:abstractNum w:abstractNumId="2" w15:restartNumberingAfterBreak="0">
    <w:nsid w:val="B1243A90"/>
    <w:multiLevelType w:val="singleLevel"/>
    <w:tmpl w:val="B1243A90"/>
    <w:lvl w:ilvl="0">
      <w:start w:val="10"/>
      <w:numFmt w:val="decimal"/>
      <w:suff w:val="space"/>
      <w:lvlText w:val="%1."/>
      <w:lvlJc w:val="left"/>
    </w:lvl>
  </w:abstractNum>
  <w:abstractNum w:abstractNumId="3" w15:restartNumberingAfterBreak="0">
    <w:nsid w:val="EAE86FE8"/>
    <w:multiLevelType w:val="singleLevel"/>
    <w:tmpl w:val="EAE86FE8"/>
    <w:lvl w:ilvl="0">
      <w:start w:val="1"/>
      <w:numFmt w:val="bullet"/>
      <w:lvlText w:val=""/>
      <w:lvlJc w:val="left"/>
      <w:pPr>
        <w:tabs>
          <w:tab w:val="left" w:pos="420"/>
        </w:tabs>
        <w:ind w:left="420" w:hanging="420"/>
      </w:pPr>
      <w:rPr>
        <w:rFonts w:ascii="Wingdings" w:hAnsi="Wingdings" w:hint="default"/>
        <w:sz w:val="16"/>
        <w:szCs w:val="16"/>
      </w:r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1B23733"/>
    <w:multiLevelType w:val="multilevel"/>
    <w:tmpl w:val="CFC8A7E6"/>
    <w:lvl w:ilvl="0">
      <w:start w:val="1"/>
      <w:numFmt w:val="bullet"/>
      <w:lvlText w:val=""/>
      <w:lvlJc w:val="left"/>
      <w:pPr>
        <w:tabs>
          <w:tab w:val="num" w:pos="420"/>
        </w:tabs>
        <w:ind w:left="420" w:hanging="420"/>
      </w:pPr>
      <w:rPr>
        <w:rFonts w:ascii="Wingdings" w:hAnsi="Wingdings" w:hint="default"/>
        <w:sz w:val="15"/>
        <w:szCs w:val="15"/>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BA90C99"/>
    <w:multiLevelType w:val="multilevel"/>
    <w:tmpl w:val="E43A0390"/>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BC12492"/>
    <w:multiLevelType w:val="multilevel"/>
    <w:tmpl w:val="72C2078E"/>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color w:val="000000"/>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13" w15:restartNumberingAfterBreak="0">
    <w:nsid w:val="181639E5"/>
    <w:multiLevelType w:val="multilevel"/>
    <w:tmpl w:val="A61283CC"/>
    <w:lvl w:ilvl="0">
      <w:start w:val="10"/>
      <w:numFmt w:val="decimal"/>
      <w:suff w:val="space"/>
      <w:lvlText w:val="%1."/>
      <w:lvlJc w:val="left"/>
      <w:pPr>
        <w:ind w:left="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FAC4820"/>
    <w:multiLevelType w:val="multilevel"/>
    <w:tmpl w:val="68BA47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7E6B0B"/>
    <w:multiLevelType w:val="multilevel"/>
    <w:tmpl w:val="9CF4ADFA"/>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6386D8B"/>
    <w:multiLevelType w:val="hybridMultilevel"/>
    <w:tmpl w:val="1A6E526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792F25"/>
    <w:multiLevelType w:val="hybridMultilevel"/>
    <w:tmpl w:val="97E25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FD7360"/>
    <w:multiLevelType w:val="hybridMultilevel"/>
    <w:tmpl w:val="C0F2B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B057DA"/>
    <w:multiLevelType w:val="multilevel"/>
    <w:tmpl w:val="2CAE72EE"/>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8A3FB1"/>
    <w:multiLevelType w:val="multilevel"/>
    <w:tmpl w:val="45E85F22"/>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9725277"/>
    <w:multiLevelType w:val="hybridMultilevel"/>
    <w:tmpl w:val="78828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652EC2"/>
    <w:multiLevelType w:val="hybridMultilevel"/>
    <w:tmpl w:val="0CEE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8B53E4"/>
    <w:multiLevelType w:val="hybridMultilevel"/>
    <w:tmpl w:val="19622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905D11"/>
    <w:multiLevelType w:val="multilevel"/>
    <w:tmpl w:val="540E2BB2"/>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BBE578C"/>
    <w:multiLevelType w:val="multilevel"/>
    <w:tmpl w:val="C4A6A7F6"/>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24B03EF"/>
    <w:multiLevelType w:val="multilevel"/>
    <w:tmpl w:val="358E02D8"/>
    <w:lvl w:ilvl="0">
      <w:start w:val="1"/>
      <w:numFmt w:val="bullet"/>
      <w:lvlText w:val=""/>
      <w:lvlJc w:val="left"/>
      <w:pPr>
        <w:tabs>
          <w:tab w:val="num" w:pos="420"/>
        </w:tabs>
        <w:ind w:left="420" w:hanging="420"/>
      </w:pPr>
      <w:rPr>
        <w:rFonts w:ascii="Wingdings" w:hAnsi="Wingdings"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3D32EF4"/>
    <w:multiLevelType w:val="hybridMultilevel"/>
    <w:tmpl w:val="6FB28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7B67A8"/>
    <w:multiLevelType w:val="multilevel"/>
    <w:tmpl w:val="E58A5F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1761959">
    <w:abstractNumId w:val="9"/>
  </w:num>
  <w:num w:numId="2" w16cid:durableId="1863934113">
    <w:abstractNumId w:val="7"/>
  </w:num>
  <w:num w:numId="3" w16cid:durableId="1104617052">
    <w:abstractNumId w:val="6"/>
  </w:num>
  <w:num w:numId="4" w16cid:durableId="516623057">
    <w:abstractNumId w:val="8"/>
  </w:num>
  <w:num w:numId="5" w16cid:durableId="1297905850">
    <w:abstractNumId w:val="5"/>
  </w:num>
  <w:num w:numId="6" w16cid:durableId="2122651369">
    <w:abstractNumId w:val="4"/>
  </w:num>
  <w:num w:numId="7" w16cid:durableId="1447044598">
    <w:abstractNumId w:val="1"/>
  </w:num>
  <w:num w:numId="8" w16cid:durableId="658390378">
    <w:abstractNumId w:val="0"/>
  </w:num>
  <w:num w:numId="9" w16cid:durableId="1454053308">
    <w:abstractNumId w:val="2"/>
  </w:num>
  <w:num w:numId="10" w16cid:durableId="431515326">
    <w:abstractNumId w:val="3"/>
  </w:num>
  <w:num w:numId="11" w16cid:durableId="182846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639994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4960715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629458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647968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53006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131315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24269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8463139">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830677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7007955">
    <w:abstractNumId w:val="23"/>
  </w:num>
  <w:num w:numId="22" w16cid:durableId="1673877958">
    <w:abstractNumId w:val="27"/>
  </w:num>
  <w:num w:numId="23" w16cid:durableId="1691637240">
    <w:abstractNumId w:val="18"/>
  </w:num>
  <w:num w:numId="24" w16cid:durableId="501356602">
    <w:abstractNumId w:val="16"/>
  </w:num>
  <w:num w:numId="25" w16cid:durableId="221989597">
    <w:abstractNumId w:val="28"/>
  </w:num>
  <w:num w:numId="26" w16cid:durableId="1805538282">
    <w:abstractNumId w:val="14"/>
  </w:num>
  <w:num w:numId="27" w16cid:durableId="1245337557">
    <w:abstractNumId w:val="22"/>
  </w:num>
  <w:num w:numId="28" w16cid:durableId="671760599">
    <w:abstractNumId w:val="17"/>
  </w:num>
  <w:num w:numId="29" w16cid:durableId="6384649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6806"/>
    <w:rsid w:val="0007789E"/>
    <w:rsid w:val="000A734D"/>
    <w:rsid w:val="0012495D"/>
    <w:rsid w:val="0013568A"/>
    <w:rsid w:val="0015074B"/>
    <w:rsid w:val="00173205"/>
    <w:rsid w:val="001F0D5C"/>
    <w:rsid w:val="0029639D"/>
    <w:rsid w:val="002A419B"/>
    <w:rsid w:val="00304012"/>
    <w:rsid w:val="00326F90"/>
    <w:rsid w:val="003371DA"/>
    <w:rsid w:val="00353389"/>
    <w:rsid w:val="00393AC6"/>
    <w:rsid w:val="003B5FE3"/>
    <w:rsid w:val="00427ACF"/>
    <w:rsid w:val="004B392F"/>
    <w:rsid w:val="00700A3A"/>
    <w:rsid w:val="007F7702"/>
    <w:rsid w:val="00885750"/>
    <w:rsid w:val="0099703A"/>
    <w:rsid w:val="009E7520"/>
    <w:rsid w:val="00A028B9"/>
    <w:rsid w:val="00A85593"/>
    <w:rsid w:val="00A96883"/>
    <w:rsid w:val="00AA1D8D"/>
    <w:rsid w:val="00B3337C"/>
    <w:rsid w:val="00B370C4"/>
    <w:rsid w:val="00B37223"/>
    <w:rsid w:val="00B47730"/>
    <w:rsid w:val="00B60A15"/>
    <w:rsid w:val="00CB0664"/>
    <w:rsid w:val="00CC1CD6"/>
    <w:rsid w:val="00D0666B"/>
    <w:rsid w:val="00E069AE"/>
    <w:rsid w:val="00E4383F"/>
    <w:rsid w:val="00E7551F"/>
    <w:rsid w:val="00EC1FF6"/>
    <w:rsid w:val="00F5275E"/>
    <w:rsid w:val="00FC693F"/>
    <w:rsid w:val="5CCF43B5"/>
    <w:rsid w:val="7D436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3D9F1"/>
  <w14:defaultImageDpi w14:val="300"/>
  <w15:docId w15:val="{0C8F2992-1C80-4C53-AEC6-D4C5C805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customStyle="1" w:styleId="Compact">
    <w:name w:val="Compact"/>
    <w:basedOn w:val="BodyText"/>
    <w:qFormat/>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037807">
      <w:bodyDiv w:val="1"/>
      <w:marLeft w:val="0"/>
      <w:marRight w:val="0"/>
      <w:marTop w:val="0"/>
      <w:marBottom w:val="0"/>
      <w:divBdr>
        <w:top w:val="none" w:sz="0" w:space="0" w:color="auto"/>
        <w:left w:val="none" w:sz="0" w:space="0" w:color="auto"/>
        <w:bottom w:val="none" w:sz="0" w:space="0" w:color="auto"/>
        <w:right w:val="none" w:sz="0" w:space="0" w:color="auto"/>
      </w:divBdr>
    </w:div>
    <w:div w:id="272443074">
      <w:bodyDiv w:val="1"/>
      <w:marLeft w:val="0"/>
      <w:marRight w:val="0"/>
      <w:marTop w:val="0"/>
      <w:marBottom w:val="0"/>
      <w:divBdr>
        <w:top w:val="none" w:sz="0" w:space="0" w:color="auto"/>
        <w:left w:val="none" w:sz="0" w:space="0" w:color="auto"/>
        <w:bottom w:val="none" w:sz="0" w:space="0" w:color="auto"/>
        <w:right w:val="none" w:sz="0" w:space="0" w:color="auto"/>
      </w:divBdr>
    </w:div>
    <w:div w:id="1321738619">
      <w:bodyDiv w:val="1"/>
      <w:marLeft w:val="0"/>
      <w:marRight w:val="0"/>
      <w:marTop w:val="0"/>
      <w:marBottom w:val="0"/>
      <w:divBdr>
        <w:top w:val="none" w:sz="0" w:space="0" w:color="auto"/>
        <w:left w:val="none" w:sz="0" w:space="0" w:color="auto"/>
        <w:bottom w:val="none" w:sz="0" w:space="0" w:color="auto"/>
        <w:right w:val="none" w:sz="0" w:space="0" w:color="auto"/>
      </w:divBdr>
    </w:div>
    <w:div w:id="148728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Amina Shaik</cp:lastModifiedBy>
  <cp:revision>6</cp:revision>
  <dcterms:created xsi:type="dcterms:W3CDTF">2025-06-27T12:28:00Z</dcterms:created>
  <dcterms:modified xsi:type="dcterms:W3CDTF">2025-06-27T13:25:00Z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43E7EB8B75074770881CC1D7FB7100E2_13</vt:lpwstr>
  </property>
</Properties>
</file>